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Amazon.com Inc. Java 11.0.10 on Linux -->
    <w:p>
      <w:pPr>
        <w:pStyle w:val="Title"/>
      </w:pPr>
      <w:r>
        <w:t>Biology 101</w:t>
      </w:r>
    </w:p>
    <w:p>
      <w:pPr>
        <w:pStyle w:val="Heading2"/>
      </w:pPr>
      <w:r>
        <w:t>Prerequisites</w:t>
      </w:r>
    </w:p>
    <w:p>
      <w:r>
        <w:t>The necessary knowhow</w:t>
      </w:r>
    </w:p>
    <w:p>
      <w:pPr>
        <w:pStyle w:val="Heading2"/>
      </w:pPr>
      <w:r>
        <w:t>Concepts</w:t>
      </w:r>
    </w:p>
    <w:p>
      <w:pPr>
        <w:pStyle w:val="Heading5"/>
      </w:pPr>
      <w:r>
        <w:t>Explain the origin of life</w:t>
      </w:r>
    </w:p>
    <w:p>
      <w:r>
        <w:t>Some random concept in Biology</w:t>
      </w:r>
    </w:p>
    <w:p>
      <w:pPr>
        <w:pStyle w:val="Heading2"/>
      </w:pPr>
      <w:r>
        <w:t>Summary</w:t>
      </w:r>
    </w:p>
    <w:p>
      <w:r>
        <w:t>Biological summary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  <w:color w:val="243F60" w:themeColor="accent1" w:themeShade="7F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