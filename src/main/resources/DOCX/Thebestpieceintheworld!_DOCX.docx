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1.0.10 on Linux -->
    <w:p>
      <w:pPr>
        <w:pStyle w:val="Title"/>
      </w:pPr>
      <w:r>
        <w:t>The best piece in the world!</w:t>
      </w:r>
    </w:p>
    <w:p>
      <w:pPr>
        <w:pStyle w:val="Heading2"/>
      </w:pPr>
      <w:r>
        <w:t>Standfirst</w:t>
      </w:r>
    </w:p>
    <w:p>
      <w:r>
        <w:t>What's wrong?</w:t>
      </w:r>
    </w:p>
    <w:p>
      <w:r>
        <w:t>The approach</w:t>
      </w:r>
    </w:p>
    <w:p>
      <w:pPr>
        <w:pStyle w:val="Heading2"/>
      </w:pPr>
      <w:r>
        <w:t>Research purpose</w:t>
      </w:r>
    </w:p>
    <w:p>
      <w:r>
        <w:t>A purpose</w:t>
      </w:r>
    </w:p>
    <w:p>
      <w:pPr>
        <w:pStyle w:val="Heading2"/>
      </w:pPr>
      <w:r>
        <w:t>Current status</w:t>
      </w:r>
    </w:p>
    <w:p>
      <w:r>
        <w:t>The current state</w:t>
      </w:r>
    </w:p>
    <w:p>
      <w:pPr>
        <w:pStyle w:val="Heading2"/>
      </w:pPr>
      <w:r>
        <w:t>Key Results</w:t>
      </w:r>
    </w:p>
    <w:p>
      <w:r>
        <w:t>Some first description</w:t>
      </w:r>
    </w:p>
    <w:p>
      <w:r>
        <w:t>Some second description</w:t>
      </w:r>
    </w:p>
    <w:p>
      <w:pPr>
        <w:pStyle w:val="Heading2"/>
      </w:pPr>
      <w:r>
        <w:t>Future work</w:t>
      </w:r>
    </w:p>
    <w:p>
      <w:r>
        <w:t>What to expect</w:t>
      </w:r>
    </w:p>
    <w:p>
      <w:pPr>
        <w:pStyle w:val="Heading2"/>
      </w:pPr>
      <w:r>
        <w:t>Citations</w:t>
      </w:r>
    </w:p>
    <w:p>
      <w:r>
        <w:t>The Journal of this and that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